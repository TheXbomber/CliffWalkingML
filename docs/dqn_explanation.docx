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Deep Q-Network (DQN) Implementation Explanation</w:t>
      </w:r>
    </w:p>
    <w:p>
      <w:r>
        <w:t>This document explains the implementation of the Deep Q-Network (DQN) provided in the code. The DQN is an extension of Q-learning that uses a neural network to approximate the Q-function. It is particularly useful when the state space is large or continuous, making tabular Q-learning impractical.</w:t>
      </w:r>
    </w:p>
    <w:p>
      <w:pPr>
        <w:pStyle w:val="Heading2"/>
      </w:pPr>
      <w:r>
        <w:t>1. Neural Network Definition (DQN class)</w:t>
      </w:r>
    </w:p>
    <w:p>
      <w:r>
        <w:t>The DQN class defines the neural network used to approximate the Q-function. It uses an embedding layer for discrete states, followed by configurable hidden layers and an output layer that predicts Q-values for each possible action.</w:t>
      </w:r>
    </w:p>
    <w:p>
      <w:r>
        <w:t>Code snippet:</w:t>
      </w:r>
    </w:p>
    <w:p>
      <w:r>
        <w:t>class DQN(nn.Module):</w:t>
        <w:br/>
        <w:t xml:space="preserve">    def __init__(self, state_size, action_size):</w:t>
        <w:br/>
        <w:t xml:space="preserve">        super().__init__()</w:t>
        <w:br/>
        <w:t xml:space="preserve">        self.embedding = nn.Embedding(state_size, 16)</w:t>
        <w:br/>
        <w:br/>
        <w:t xml:space="preserve">        layers = []</w:t>
        <w:br/>
        <w:t xml:space="preserve">        input_size = 16</w:t>
        <w:br/>
        <w:br/>
        <w:t xml:space="preserve">        for _ in range(DQN_HIDDEN_LAYERS):</w:t>
        <w:br/>
        <w:t xml:space="preserve">            layers.append(nn.Linear(input_size, DQN_NODES_PER_LAYER))</w:t>
        <w:br/>
        <w:t xml:space="preserve">            layers.append(nn.ReLU())</w:t>
        <w:br/>
        <w:t xml:space="preserve">            input_size = DQN_NODES_PER_LAYER</w:t>
        <w:br/>
        <w:br/>
        <w:t xml:space="preserve">        layers.append(nn.Linear(input_size, action_size))</w:t>
        <w:br/>
        <w:t xml:space="preserve">        self.net = nn.Sequential(*layers)</w:t>
        <w:br/>
        <w:br/>
        <w:t xml:space="preserve">    def forward(self, x):</w:t>
        <w:br/>
        <w:t xml:space="preserve">        x = self.embedding(x)</w:t>
        <w:br/>
        <w:t xml:space="preserve">        return self.net(x)</w:t>
      </w:r>
    </w:p>
    <w:p>
      <w:pPr>
        <w:pStyle w:val="Heading2"/>
      </w:pPr>
      <w:r>
        <w:t>2. Training Function (train_dqn)</w:t>
      </w:r>
    </w:p>
    <w:p>
      <w:r>
        <w:t>The train_dqn function implements the training process of the DQN. It initializes the policy and target networks, sets up the replay buffer, and runs the training loop over episodes.</w:t>
      </w:r>
    </w:p>
    <w:p>
      <w:r>
        <w:t>Key steps:</w:t>
      </w:r>
    </w:p>
    <w:p>
      <w:r>
        <w:t>1. Initialize policy and target networks</w:t>
      </w:r>
    </w:p>
    <w:p>
      <w:r>
        <w:t>2. Run episodes with ε-greedy action selection</w:t>
      </w:r>
    </w:p>
    <w:p>
      <w:r>
        <w:t>3. Store transitions in replay buffer</w:t>
      </w:r>
    </w:p>
    <w:p>
      <w:r>
        <w:t>4. Sample minibatches and perform gradient descent</w:t>
      </w:r>
    </w:p>
    <w:p>
      <w:r>
        <w:t>5. Update target network periodically</w:t>
      </w:r>
    </w:p>
    <w:p>
      <w:r>
        <w:t>6. Decay epsilon over time</w:t>
      </w:r>
    </w:p>
    <w:p>
      <w:r>
        <w:t>Code snippet:</w:t>
      </w:r>
    </w:p>
    <w:p>
      <w:r>
        <w:t xml:space="preserve">def train_dqn(device, env, episodes=1000, batch_size=64, gamma=0.99, epsilon=1.0, </w:t>
        <w:br/>
        <w:t xml:space="preserve">             min_epsilon=0.1, epsilon_decay=0.995, target_update_freq=10, grad_update_freq=4):</w:t>
        <w:br/>
        <w:t xml:space="preserve">    n_states = env.observation_space.n</w:t>
        <w:br/>
        <w:t xml:space="preserve">    n_actions = env.action_space.n</w:t>
        <w:br/>
        <w:t xml:space="preserve">    policy_net = DQN(n_states, n_actions).to(device)</w:t>
        <w:br/>
        <w:t xml:space="preserve">    target_net = DQN(n_states, n_actions).to(device)</w:t>
        <w:br/>
        <w:t xml:space="preserve">    target_net.load_state_dict(policy_net.state_dict())</w:t>
        <w:br/>
        <w:t xml:space="preserve">    target_net.eval()</w:t>
        <w:br/>
        <w:br/>
        <w:t xml:space="preserve">    optimizer = optim.Adam(policy_net.parameters(), lr=1e-3)</w:t>
        <w:br/>
        <w:t xml:space="preserve">    criterion = nn.MSELoss()</w:t>
        <w:br/>
        <w:t xml:space="preserve">    replay_buffer = deque(maxlen=10_000)</w:t>
        <w:br/>
        <w:t xml:space="preserve">    step_count = 0</w:t>
        <w:br/>
        <w:br/>
        <w:t xml:space="preserve">    rewards = []</w:t>
        <w:br/>
        <w:t xml:space="preserve">    epsilon_history = []</w:t>
        <w:br/>
        <w:t xml:space="preserve">    losses = []</w:t>
        <w:br/>
        <w:br/>
        <w:t xml:space="preserve">    for ep in trange(episodes, desc="🏋️ Training DQN"):</w:t>
        <w:br/>
        <w:t xml:space="preserve">        state, _ = env.reset()</w:t>
        <w:br/>
        <w:t xml:space="preserve">        done = False</w:t>
        <w:br/>
        <w:t xml:space="preserve">        ep_reward = 0</w:t>
        <w:br/>
        <w:t xml:space="preserve">        ep_losses = []</w:t>
        <w:br/>
        <w:br/>
        <w:t xml:space="preserve">        while not done:</w:t>
        <w:br/>
        <w:t xml:space="preserve">            step_count += 1</w:t>
        <w:br/>
        <w:t xml:space="preserve">            s_tensor = torch.tensor([state], device=device)</w:t>
        <w:br/>
        <w:br/>
        <w:t xml:space="preserve">            if random.random() &lt; epsilon:</w:t>
        <w:br/>
        <w:t xml:space="preserve">                action = env.action_space.sample()</w:t>
        <w:br/>
        <w:t xml:space="preserve">            else:</w:t>
        <w:br/>
        <w:t xml:space="preserve">                with torch.no_grad():</w:t>
        <w:br/>
        <w:t xml:space="preserve">                    action = policy_net(s_tensor).argmax().item()</w:t>
        <w:br/>
        <w:br/>
        <w:t xml:space="preserve">            next_state, reward, terminated, truncated, _ = env.step(action)</w:t>
        <w:br/>
        <w:t xml:space="preserve">            done = terminated or truncated</w:t>
        <w:br/>
        <w:t xml:space="preserve">            ep_reward += reward</w:t>
        <w:br/>
        <w:br/>
        <w:t xml:space="preserve">            replay_buffer.append((state, action, reward, next_state, done))</w:t>
        <w:br/>
        <w:t xml:space="preserve">            state = next_state</w:t>
        <w:br/>
        <w:br/>
        <w:t xml:space="preserve">            if step_count % grad_update_freq == 0 and len(replay_buffer) &gt;= batch_size:</w:t>
        <w:br/>
        <w:t xml:space="preserve">                batch = random.sample(replay_buffer, batch_size)</w:t>
        <w:br/>
        <w:t xml:space="preserve">                states, actions, rewards_batch, next_states, dones = zip(*batch)</w:t>
        <w:br/>
        <w:br/>
        <w:t xml:space="preserve">                states = torch.tensor(states, device=device)</w:t>
        <w:br/>
        <w:t xml:space="preserve">                next_states = torch.tensor(next_states, device=device)</w:t>
        <w:br/>
        <w:t xml:space="preserve">                actions = torch.tensor(actions, device=device)</w:t>
        <w:br/>
        <w:t xml:space="preserve">                rewards_batch = torch.tensor(rewards_batch, dtype=torch.float32, device=device)</w:t>
        <w:br/>
        <w:t xml:space="preserve">                dones = torch.tensor(dones, dtype=torch.bool, device=device)</w:t>
        <w:br/>
        <w:br/>
        <w:t xml:space="preserve">                q_values = policy_net(states).gather(1, actions.unsqueeze(1)).squeeze()</w:t>
        <w:br/>
        <w:t xml:space="preserve">                with torch.no_grad():</w:t>
        <w:br/>
        <w:t xml:space="preserve">                    next_q = target_net(next_states).max(1)[0]</w:t>
        <w:br/>
        <w:t xml:space="preserve">                    targets = rewards_batch + gamma * next_q * (~dones)</w:t>
        <w:br/>
        <w:br/>
        <w:t xml:space="preserve">                loss = criterion(q_values, targets)</w:t>
        <w:br/>
        <w:t xml:space="preserve">                optimizer.zero_grad()</w:t>
        <w:br/>
        <w:t xml:space="preserve">                loss.backward()</w:t>
        <w:br/>
        <w:t xml:space="preserve">                optimizer.step()</w:t>
        <w:br/>
        <w:t xml:space="preserve">                ep_losses.append(loss.item())</w:t>
        <w:br/>
        <w:br/>
        <w:t xml:space="preserve">        rewards.append(ep_reward)</w:t>
        <w:br/>
        <w:t xml:space="preserve">        epsilon_history.append(epsilon)</w:t>
        <w:br/>
        <w:t xml:space="preserve">        avg_loss = np.mean(ep_losses) if ep_losses else 0</w:t>
        <w:br/>
        <w:t xml:space="preserve">        losses.append(avg_loss)</w:t>
        <w:br/>
        <w:br/>
        <w:t xml:space="preserve">        epsilon = max(min_epsilon, epsilon * epsilon_decay)</w:t>
        <w:br/>
        <w:br/>
        <w:t xml:space="preserve">        if ep % target_update_freq == 0:</w:t>
        <w:br/>
        <w:t xml:space="preserve">            target_net.load_state_dict(policy_net.state_dict())</w:t>
        <w:br/>
        <w:br/>
        <w:t xml:space="preserve">    return policy_net, rewards, epsilon_history, losses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